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5C22" w14:textId="321FA584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INFORME TÉCNICO: ANÁLISIS DE DATOS Y MODELADO CON PYTHON</w:t>
      </w:r>
    </w:p>
    <w:p w14:paraId="71F7416A" w14:textId="77777777" w:rsidR="00A627DE" w:rsidRDefault="00000000">
      <w:r>
        <w:t>Nombre del Proyecto: Análisis de Productos Amazon</w:t>
      </w:r>
    </w:p>
    <w:p w14:paraId="35958122" w14:textId="77777777" w:rsidR="00A627DE" w:rsidRDefault="00000000">
      <w:r>
        <w:t>Alumno: Fanny Merly Paucar Carrasco</w:t>
      </w:r>
    </w:p>
    <w:p w14:paraId="0D848901" w14:textId="68AD87EE" w:rsidR="00E27B20" w:rsidRDefault="00E27B20">
      <w:r>
        <w:t>ID: 2595077</w:t>
      </w:r>
    </w:p>
    <w:p w14:paraId="38790945" w14:textId="25108A29" w:rsidR="00E27B20" w:rsidRDefault="00E27B20">
      <w:r>
        <w:t>SEMESTRE: IV</w:t>
      </w:r>
    </w:p>
    <w:p w14:paraId="0770EBAE" w14:textId="1371E453" w:rsidR="00E27B20" w:rsidRDefault="00E27B20">
      <w:r>
        <w:t xml:space="preserve">CARRERA: ING. Software con IA </w:t>
      </w:r>
    </w:p>
    <w:p w14:paraId="378F3572" w14:textId="604D07C8" w:rsidR="00E27B20" w:rsidRDefault="00000000" w:rsidP="00E27B20">
      <w:r>
        <w:t xml:space="preserve">Fecha: </w:t>
      </w:r>
      <w:r w:rsidR="00E27B20">
        <w:t xml:space="preserve">27 </w:t>
      </w:r>
      <w:r>
        <w:t>Agosto 2025</w:t>
      </w:r>
    </w:p>
    <w:p w14:paraId="4D88CC70" w14:textId="0B9D20EE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1. INTRODUCCIÓN</w:t>
      </w:r>
    </w:p>
    <w:p w14:paraId="1417B1CB" w14:textId="77777777" w:rsidR="00A627DE" w:rsidRDefault="00000000">
      <w:r>
        <w:t>El presente informe describe los procedimientos realizados para el análisis y modelado de datos de productos Amazon, utilizando Python y sus librerías especializadas en análisis de datos, machine learning y deep learning. El objetivo principal fue realizar un análisis exploratorio, entrenar modelos predictivos y generar visualizaciones que permitan comprender mejor las características de los productos y su relación con la calificación recibida por los usuarios.</w:t>
      </w:r>
      <w:r>
        <w:br/>
      </w:r>
      <w:r>
        <w:br/>
        <w:t>Las herramientas principales utilizadas fueron: Pandas, NumPy, Matplotlib, Seaborn, Scikit-learn, TensorFlow, Keras y NLTK.</w:t>
      </w:r>
    </w:p>
    <w:p w14:paraId="6C0C68B3" w14:textId="12F8F326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2. CONFIGURACIÓN DEL ENTORNO</w:t>
      </w:r>
    </w:p>
    <w:p w14:paraId="33197E75" w14:textId="77777777" w:rsidR="00A627DE" w:rsidRDefault="00000000">
      <w:r>
        <w:t>Se configuró el entorno de trabajo instalando las bibliotecas necesarias:</w:t>
      </w:r>
      <w:r>
        <w:br/>
        <w:t>- Pandas y NumPy: manipulación y cálculo con datos.</w:t>
      </w:r>
      <w:r>
        <w:br/>
        <w:t>- Matplotlib y Seaborn: visualización de información.</w:t>
      </w:r>
      <w:r>
        <w:br/>
        <w:t>- Scikit-learn: entrenamiento de modelos de machine learning.</w:t>
      </w:r>
      <w:r>
        <w:br/>
        <w:t>- TensorFlow y Keras: creación de modelos de deep learning.</w:t>
      </w:r>
      <w:r>
        <w:br/>
        <w:t>- NLTK: procesamiento de lenguaje natural.</w:t>
      </w:r>
      <w:r>
        <w:br/>
      </w:r>
      <w:r>
        <w:br/>
        <w:t>Comando de instalación:</w:t>
      </w:r>
      <w:r>
        <w:br/>
      </w:r>
      <w:r w:rsidRPr="00E27B20">
        <w:rPr>
          <w:color w:val="00B050"/>
        </w:rPr>
        <w:t>!pip install pandas numpy scikit-learn tensorflow keras matplotlib seaborn nltk</w:t>
      </w:r>
      <w:r>
        <w:br/>
      </w:r>
      <w:r>
        <w:br/>
        <w:t>Se descargaron recursos necesarios para NLP con NLTK:</w:t>
      </w:r>
      <w:r>
        <w:br/>
      </w:r>
      <w:r w:rsidRPr="00E27B20">
        <w:rPr>
          <w:color w:val="00B050"/>
        </w:rPr>
        <w:t>nltk.download('punkt')</w:t>
      </w:r>
      <w:r w:rsidRPr="00E27B20">
        <w:rPr>
          <w:color w:val="00B050"/>
        </w:rPr>
        <w:br/>
        <w:t>nltk.download('vader_lexicon')</w:t>
      </w:r>
      <w:r w:rsidRPr="00E27B20">
        <w:rPr>
          <w:color w:val="00B050"/>
        </w:rPr>
        <w:br/>
        <w:t>nltk.download('punkt_tab')</w:t>
      </w:r>
    </w:p>
    <w:p w14:paraId="039D66A3" w14:textId="77777777" w:rsidR="00E27B20" w:rsidRDefault="00E27B20"/>
    <w:p w14:paraId="741529D7" w14:textId="57FDC9BD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lastRenderedPageBreak/>
        <w:t>3. CARGA DE DATOS</w:t>
      </w:r>
    </w:p>
    <w:p w14:paraId="6AF3070D" w14:textId="77777777" w:rsidR="00A627DE" w:rsidRDefault="00000000">
      <w:r>
        <w:t xml:space="preserve">Se </w:t>
      </w:r>
      <w:proofErr w:type="spellStart"/>
      <w:r>
        <w:t>montó</w:t>
      </w:r>
      <w:proofErr w:type="spellEnd"/>
      <w:r>
        <w:t xml:space="preserve"> Google Drive y se cargó el archivo CSV con los datos de productos:</w:t>
      </w:r>
      <w:r>
        <w:br/>
        <w:t xml:space="preserve">from </w:t>
      </w:r>
      <w:proofErr w:type="gramStart"/>
      <w:r>
        <w:t>google.colab</w:t>
      </w:r>
      <w:proofErr w:type="gramEnd"/>
      <w:r>
        <w:t xml:space="preserve"> import drive</w:t>
      </w:r>
      <w:r>
        <w:br/>
      </w:r>
      <w:proofErr w:type="gramStart"/>
      <w:r w:rsidRPr="00E27B20">
        <w:rPr>
          <w:color w:val="00B050"/>
        </w:rPr>
        <w:t>drive.mount</w:t>
      </w:r>
      <w:proofErr w:type="gramEnd"/>
      <w:r w:rsidRPr="00E27B20">
        <w:rPr>
          <w:color w:val="00B050"/>
        </w:rPr>
        <w:t>('/content/drive')</w:t>
      </w:r>
      <w:r w:rsidRPr="00E27B20">
        <w:rPr>
          <w:color w:val="00B050"/>
        </w:rPr>
        <w:br/>
        <w:t>file_path = '/content/drive/MyDrive/kaggle.json/Amazon_bestsellers_items_2025.csv'</w:t>
      </w:r>
      <w:r w:rsidRPr="00E27B20">
        <w:rPr>
          <w:color w:val="00B050"/>
        </w:rPr>
        <w:br/>
        <w:t xml:space="preserve">data = </w:t>
      </w:r>
      <w:proofErr w:type="gramStart"/>
      <w:r w:rsidRPr="00E27B20">
        <w:rPr>
          <w:color w:val="00B050"/>
        </w:rPr>
        <w:t>pd.read</w:t>
      </w:r>
      <w:proofErr w:type="gramEnd"/>
      <w:r w:rsidRPr="00E27B20">
        <w:rPr>
          <w:color w:val="00B050"/>
        </w:rPr>
        <w:t>_csv(file_path)</w:t>
      </w:r>
      <w:r>
        <w:br/>
        <w:t xml:space="preserve">Se visualizaron las primeras filas del conjunto de datos para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carga.</w:t>
      </w:r>
    </w:p>
    <w:p w14:paraId="2A0E0878" w14:textId="77777777" w:rsidR="00E27B20" w:rsidRDefault="00E27B20"/>
    <w:p w14:paraId="086277EF" w14:textId="14F626A0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4. PREPROCESAMIENTO DE DATOS</w:t>
      </w:r>
    </w:p>
    <w:p w14:paraId="449FC931" w14:textId="77777777" w:rsidR="00A627DE" w:rsidRDefault="00000000">
      <w:r>
        <w:t>Conversión de la columna product_star_rating a valores numéricos.</w:t>
      </w:r>
      <w:r>
        <w:br/>
        <w:t>Manejo de valores faltantes mediante reemplazo con la media o asignación de la categoría 'Unknown'.</w:t>
      </w:r>
      <w:r>
        <w:br/>
      </w:r>
      <w:r w:rsidRPr="00E27B20">
        <w:rPr>
          <w:color w:val="00B050"/>
        </w:rPr>
        <w:t>data['product_star_rating'] = pd.to_numeric(data['product_star_rating'], errors='coerce')</w:t>
      </w:r>
      <w:r w:rsidRPr="00E27B20">
        <w:rPr>
          <w:color w:val="00B050"/>
        </w:rPr>
        <w:br/>
        <w:t>data.fillna({'product_star_rating': data['product_star_rating'].mean(), 'rank_change_label': 'Unknown'}, inplace=True)</w:t>
      </w:r>
      <w:r w:rsidRPr="00E27B20">
        <w:rPr>
          <w:color w:val="00B050"/>
        </w:rPr>
        <w:br/>
      </w:r>
      <w:r>
        <w:t xml:space="preserve">Se aseguró la integridad de los datos antes de realizar análisis o </w:t>
      </w:r>
      <w:proofErr w:type="spellStart"/>
      <w:r>
        <w:t>entrenamiento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>.</w:t>
      </w:r>
    </w:p>
    <w:p w14:paraId="5D82AF0B" w14:textId="77777777" w:rsidR="00E27B20" w:rsidRDefault="00E27B20"/>
    <w:p w14:paraId="40F62D93" w14:textId="685357B0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5. ANÁLISIS EXPLORATORIO DE DATOS (EDA)</w:t>
      </w:r>
    </w:p>
    <w:p w14:paraId="3F3F32E6" w14:textId="77777777" w:rsidR="00A627DE" w:rsidRDefault="00000000">
      <w:r>
        <w:t>Se analizaron los datos mediante visualizaciones.</w:t>
      </w:r>
      <w:r>
        <w:br/>
        <w:t>Distribución de Ratings:</w:t>
      </w:r>
      <w:r>
        <w:br/>
      </w:r>
      <w:proofErr w:type="gramStart"/>
      <w:r w:rsidRPr="00E27B20">
        <w:rPr>
          <w:color w:val="00B050"/>
        </w:rPr>
        <w:t>plt.figure</w:t>
      </w:r>
      <w:proofErr w:type="gramEnd"/>
      <w:r w:rsidRPr="00E27B20">
        <w:rPr>
          <w:color w:val="00B050"/>
        </w:rPr>
        <w:t>(figsize</w:t>
      </w:r>
      <w:proofErr w:type="gramStart"/>
      <w:r w:rsidRPr="00E27B20">
        <w:rPr>
          <w:color w:val="00B050"/>
        </w:rPr>
        <w:t>=(</w:t>
      </w:r>
      <w:proofErr w:type="gramEnd"/>
      <w:r w:rsidRPr="00E27B20">
        <w:rPr>
          <w:color w:val="00B050"/>
        </w:rPr>
        <w:t>12, 6))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sns.countplot</w:t>
      </w:r>
      <w:proofErr w:type="gramEnd"/>
      <w:r w:rsidRPr="00E27B20">
        <w:rPr>
          <w:color w:val="00B050"/>
        </w:rPr>
        <w:t>(data=data, x='product_star_rating')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plt.title</w:t>
      </w:r>
      <w:proofErr w:type="gramEnd"/>
      <w:r w:rsidRPr="00E27B20">
        <w:rPr>
          <w:color w:val="00B050"/>
        </w:rPr>
        <w:t>('Distribución de Ratings')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plt.xlabel</w:t>
      </w:r>
      <w:proofErr w:type="gramEnd"/>
      <w:r w:rsidRPr="00E27B20">
        <w:rPr>
          <w:color w:val="00B050"/>
        </w:rPr>
        <w:t>('Rating')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plt.ylabel</w:t>
      </w:r>
      <w:proofErr w:type="gramEnd"/>
      <w:r w:rsidRPr="00E27B20">
        <w:rPr>
          <w:color w:val="00B050"/>
        </w:rPr>
        <w:t>('Cantidad de Reseñas')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plt.savefig</w:t>
      </w:r>
      <w:proofErr w:type="gramEnd"/>
      <w:r w:rsidRPr="00E27B20">
        <w:rPr>
          <w:color w:val="00B050"/>
        </w:rPr>
        <w:t>('distribution_of_ratings.png')</w:t>
      </w:r>
      <w:r w:rsidRPr="00E27B20">
        <w:rPr>
          <w:color w:val="00B050"/>
        </w:rPr>
        <w:br/>
      </w:r>
      <w:proofErr w:type="gramStart"/>
      <w:r w:rsidRPr="00E27B20">
        <w:rPr>
          <w:color w:val="00B050"/>
        </w:rPr>
        <w:t>plt.show</w:t>
      </w:r>
      <w:proofErr w:type="gramEnd"/>
      <w:r w:rsidRPr="00E27B20">
        <w:rPr>
          <w:color w:val="00B050"/>
        </w:rPr>
        <w:t>()</w:t>
      </w:r>
    </w:p>
    <w:p w14:paraId="1155482C" w14:textId="77777777" w:rsidR="00E27B20" w:rsidRDefault="00E27B20"/>
    <w:p w14:paraId="18B0C3EC" w14:textId="77777777" w:rsidR="00E27B20" w:rsidRDefault="00E27B20"/>
    <w:p w14:paraId="7DB47294" w14:textId="77777777" w:rsidR="00E27B20" w:rsidRDefault="00E27B20"/>
    <w:p w14:paraId="76907ADE" w14:textId="753C94AC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lastRenderedPageBreak/>
        <w:t>6. MODELADO DE MACHINE LEARNING</w:t>
      </w:r>
    </w:p>
    <w:p w14:paraId="1FC68445" w14:textId="77777777" w:rsidR="00A627DE" w:rsidRDefault="00000000">
      <w:r>
        <w:t>Preparación de Datos:</w:t>
      </w:r>
      <w:r>
        <w:br/>
        <w:t>- Variable predictora (X): títulos de productos.</w:t>
      </w:r>
      <w:r>
        <w:br/>
        <w:t>- Variable objetivo (y): calificación de estrellas discretizada en 5 categorías.</w:t>
      </w:r>
      <w:r>
        <w:br/>
      </w:r>
      <w:r w:rsidRPr="00461F71">
        <w:rPr>
          <w:color w:val="00B050"/>
        </w:rPr>
        <w:t>bins = [0, 1, 2, 3, 4, 5]</w:t>
      </w:r>
      <w:r w:rsidRPr="00461F71">
        <w:rPr>
          <w:color w:val="00B050"/>
        </w:rPr>
        <w:br/>
        <w:t>labels = [1, 2, 3, 4, 5]</w:t>
      </w:r>
      <w:r w:rsidRPr="00461F71">
        <w:rPr>
          <w:color w:val="00B050"/>
        </w:rPr>
        <w:br/>
        <w:t>y_discrete = pd.cut(y, bins=bins, labels=labels, include_lowest=True, right=True)</w:t>
      </w:r>
      <w:r>
        <w:br/>
        <w:t>Conversión de texto a características numéricas con CountVectorizer.</w:t>
      </w:r>
      <w:r>
        <w:br/>
        <w:t>División en conjuntos de entrenamiento y prueba (80%-20%).</w:t>
      </w:r>
      <w:r>
        <w:br/>
      </w:r>
      <w:r>
        <w:br/>
        <w:t>Entrenamiento y Evaluación:</w:t>
      </w:r>
      <w:r>
        <w:br/>
        <w:t>Modelo utilizado: RandomForestClassifier.</w:t>
      </w:r>
      <w:r>
        <w:br/>
      </w:r>
      <w:proofErr w:type="spellStart"/>
      <w:r>
        <w:t>Evaluación</w:t>
      </w:r>
      <w:proofErr w:type="spellEnd"/>
      <w:r>
        <w:t xml:space="preserve"> con </w:t>
      </w:r>
      <w:proofErr w:type="spellStart"/>
      <w:r>
        <w:t>classification_report</w:t>
      </w:r>
      <w:proofErr w:type="spellEnd"/>
      <w:r>
        <w:t>.</w:t>
      </w:r>
    </w:p>
    <w:p w14:paraId="57DB349F" w14:textId="0C1A942D" w:rsidR="00E27B20" w:rsidRDefault="00E27B20"/>
    <w:p w14:paraId="1DCD1B04" w14:textId="59BC435D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7. PROCESAMIENTO DE LENGUAJE NATURAL (NLP)</w:t>
      </w:r>
    </w:p>
    <w:p w14:paraId="5D25A9FC" w14:textId="77777777" w:rsidR="00461F71" w:rsidRPr="00E27B20" w:rsidRDefault="00461F71" w:rsidP="00461F71">
      <w:pPr>
        <w:rPr>
          <w:color w:val="000000" w:themeColor="text1"/>
        </w:rPr>
      </w:pPr>
      <w:proofErr w:type="spellStart"/>
      <w:r w:rsidRPr="00E27B20">
        <w:rPr>
          <w:color w:val="000000" w:themeColor="text1"/>
        </w:rPr>
        <w:t>Tokenización</w:t>
      </w:r>
      <w:proofErr w:type="spellEnd"/>
      <w:r w:rsidRPr="00E27B20">
        <w:rPr>
          <w:color w:val="000000" w:themeColor="text1"/>
        </w:rPr>
        <w:t xml:space="preserve"> de </w:t>
      </w:r>
      <w:proofErr w:type="spellStart"/>
      <w:r w:rsidRPr="00E27B20">
        <w:rPr>
          <w:color w:val="000000" w:themeColor="text1"/>
        </w:rPr>
        <w:t>textos</w:t>
      </w:r>
      <w:proofErr w:type="spellEnd"/>
      <w:r w:rsidRPr="00E27B20">
        <w:rPr>
          <w:color w:val="000000" w:themeColor="text1"/>
        </w:rPr>
        <w:t>:</w:t>
      </w:r>
      <w:r w:rsidRPr="00E27B20">
        <w:rPr>
          <w:color w:val="000000" w:themeColor="text1"/>
        </w:rPr>
        <w:br/>
      </w:r>
      <w:r w:rsidRPr="00461F71">
        <w:rPr>
          <w:color w:val="00B050"/>
        </w:rPr>
        <w:t xml:space="preserve">text = 'Este es un </w:t>
      </w:r>
      <w:proofErr w:type="spellStart"/>
      <w:r w:rsidRPr="00461F71">
        <w:rPr>
          <w:color w:val="00B050"/>
        </w:rPr>
        <w:t>reporte</w:t>
      </w:r>
      <w:proofErr w:type="spellEnd"/>
      <w:r w:rsidRPr="00461F71">
        <w:rPr>
          <w:color w:val="00B050"/>
        </w:rPr>
        <w:t xml:space="preserve"> </w:t>
      </w:r>
      <w:proofErr w:type="spellStart"/>
      <w:r w:rsidRPr="00461F71">
        <w:rPr>
          <w:color w:val="00B050"/>
        </w:rPr>
        <w:t>financiero</w:t>
      </w:r>
      <w:proofErr w:type="spellEnd"/>
      <w:r w:rsidRPr="00461F71">
        <w:rPr>
          <w:color w:val="00B050"/>
        </w:rPr>
        <w:t xml:space="preserve"> </w:t>
      </w:r>
      <w:proofErr w:type="spellStart"/>
      <w:r w:rsidRPr="00461F71">
        <w:rPr>
          <w:color w:val="00B050"/>
        </w:rPr>
        <w:t>positivo</w:t>
      </w:r>
      <w:proofErr w:type="spellEnd"/>
      <w:r w:rsidRPr="00461F71">
        <w:rPr>
          <w:color w:val="00B050"/>
        </w:rPr>
        <w:t>.'</w:t>
      </w:r>
      <w:r w:rsidRPr="00461F71">
        <w:rPr>
          <w:color w:val="00B050"/>
        </w:rPr>
        <w:br/>
        <w:t xml:space="preserve">tokens = </w:t>
      </w:r>
      <w:proofErr w:type="spellStart"/>
      <w:r w:rsidRPr="00461F71">
        <w:rPr>
          <w:color w:val="00B050"/>
        </w:rPr>
        <w:t>word_tokenize</w:t>
      </w:r>
      <w:proofErr w:type="spellEnd"/>
      <w:r w:rsidRPr="00461F71">
        <w:rPr>
          <w:color w:val="00B050"/>
        </w:rPr>
        <w:t>(text)</w:t>
      </w:r>
      <w:r w:rsidRPr="00E27B20">
        <w:rPr>
          <w:color w:val="000000" w:themeColor="text1"/>
        </w:rPr>
        <w:br/>
      </w:r>
      <w:r w:rsidRPr="00E27B20">
        <w:rPr>
          <w:color w:val="000000" w:themeColor="text1"/>
        </w:rPr>
        <w:br/>
        <w:t xml:space="preserve">Análisis de </w:t>
      </w:r>
      <w:proofErr w:type="spellStart"/>
      <w:r w:rsidRPr="00E27B20">
        <w:rPr>
          <w:color w:val="000000" w:themeColor="text1"/>
        </w:rPr>
        <w:t>sentimiento</w:t>
      </w:r>
      <w:proofErr w:type="spellEnd"/>
      <w:r w:rsidRPr="00E27B20">
        <w:rPr>
          <w:color w:val="000000" w:themeColor="text1"/>
        </w:rPr>
        <w:t>:</w:t>
      </w:r>
      <w:r w:rsidRPr="00E27B20">
        <w:rPr>
          <w:color w:val="000000" w:themeColor="text1"/>
        </w:rPr>
        <w:br/>
      </w:r>
      <w:proofErr w:type="spellStart"/>
      <w:r w:rsidRPr="00461F71">
        <w:rPr>
          <w:color w:val="00B050"/>
        </w:rPr>
        <w:t>sia</w:t>
      </w:r>
      <w:proofErr w:type="spellEnd"/>
      <w:r w:rsidRPr="00461F71">
        <w:rPr>
          <w:color w:val="00B050"/>
        </w:rPr>
        <w:t xml:space="preserve"> = </w:t>
      </w:r>
      <w:proofErr w:type="spellStart"/>
      <w:proofErr w:type="gramStart"/>
      <w:r w:rsidRPr="00461F71">
        <w:rPr>
          <w:color w:val="00B050"/>
        </w:rPr>
        <w:t>SentimentIntensityAnalyzer</w:t>
      </w:r>
      <w:proofErr w:type="spellEnd"/>
      <w:r w:rsidRPr="00461F71">
        <w:rPr>
          <w:color w:val="00B050"/>
        </w:rPr>
        <w:t>(</w:t>
      </w:r>
      <w:proofErr w:type="gramEnd"/>
      <w:r w:rsidRPr="00461F71">
        <w:rPr>
          <w:color w:val="00B050"/>
        </w:rPr>
        <w:t>)</w:t>
      </w:r>
      <w:r w:rsidRPr="00461F71">
        <w:rPr>
          <w:color w:val="00B050"/>
        </w:rPr>
        <w:br/>
        <w:t xml:space="preserve">sentiment = </w:t>
      </w:r>
      <w:proofErr w:type="spellStart"/>
      <w:proofErr w:type="gramStart"/>
      <w:r w:rsidRPr="00461F71">
        <w:rPr>
          <w:color w:val="00B050"/>
        </w:rPr>
        <w:t>sia.polarity</w:t>
      </w:r>
      <w:proofErr w:type="gramEnd"/>
      <w:r w:rsidRPr="00461F71">
        <w:rPr>
          <w:color w:val="00B050"/>
        </w:rPr>
        <w:t>_scores</w:t>
      </w:r>
      <w:proofErr w:type="spellEnd"/>
      <w:r w:rsidRPr="00461F71">
        <w:rPr>
          <w:color w:val="00B050"/>
        </w:rPr>
        <w:t>(text)</w:t>
      </w:r>
      <w:r w:rsidRPr="00E27B20">
        <w:rPr>
          <w:color w:val="000000" w:themeColor="text1"/>
        </w:rPr>
        <w:br/>
      </w:r>
      <w:proofErr w:type="spellStart"/>
      <w:r w:rsidRPr="00E27B20">
        <w:rPr>
          <w:color w:val="000000" w:themeColor="text1"/>
        </w:rPr>
        <w:t>Clasificación</w:t>
      </w:r>
      <w:proofErr w:type="spellEnd"/>
      <w:r w:rsidRPr="00E27B20">
        <w:rPr>
          <w:color w:val="000000" w:themeColor="text1"/>
        </w:rPr>
        <w:t xml:space="preserve"> de </w:t>
      </w:r>
      <w:proofErr w:type="spellStart"/>
      <w:r w:rsidRPr="00E27B20">
        <w:rPr>
          <w:color w:val="000000" w:themeColor="text1"/>
        </w:rPr>
        <w:t>texto</w:t>
      </w:r>
      <w:proofErr w:type="spellEnd"/>
      <w:r w:rsidRPr="00E27B20">
        <w:rPr>
          <w:color w:val="000000" w:themeColor="text1"/>
        </w:rPr>
        <w:t xml:space="preserve"> </w:t>
      </w:r>
      <w:proofErr w:type="spellStart"/>
      <w:r w:rsidRPr="00E27B20">
        <w:rPr>
          <w:color w:val="000000" w:themeColor="text1"/>
        </w:rPr>
        <w:t>como</w:t>
      </w:r>
      <w:proofErr w:type="spellEnd"/>
      <w:r w:rsidRPr="00E27B20">
        <w:rPr>
          <w:color w:val="000000" w:themeColor="text1"/>
        </w:rPr>
        <w:t xml:space="preserve"> </w:t>
      </w:r>
      <w:proofErr w:type="spellStart"/>
      <w:r w:rsidRPr="00E27B20">
        <w:rPr>
          <w:color w:val="000000" w:themeColor="text1"/>
        </w:rPr>
        <w:t>positivo</w:t>
      </w:r>
      <w:proofErr w:type="spellEnd"/>
      <w:r w:rsidRPr="00E27B20">
        <w:rPr>
          <w:color w:val="000000" w:themeColor="text1"/>
        </w:rPr>
        <w:t xml:space="preserve">, </w:t>
      </w:r>
      <w:proofErr w:type="spellStart"/>
      <w:r w:rsidRPr="00E27B20">
        <w:rPr>
          <w:color w:val="000000" w:themeColor="text1"/>
        </w:rPr>
        <w:t>negativo</w:t>
      </w:r>
      <w:proofErr w:type="spellEnd"/>
      <w:r w:rsidRPr="00E27B20">
        <w:rPr>
          <w:color w:val="000000" w:themeColor="text1"/>
        </w:rPr>
        <w:t xml:space="preserve"> o neutral</w:t>
      </w:r>
    </w:p>
    <w:p w14:paraId="04E6DB28" w14:textId="267121AD" w:rsidR="00E27B20" w:rsidRDefault="00E27B20"/>
    <w:p w14:paraId="64EF3576" w14:textId="6E6A8F05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8. MODELOS DE DEEP LEARNING</w:t>
      </w:r>
    </w:p>
    <w:p w14:paraId="47E2D95E" w14:textId="77777777" w:rsidR="00A627DE" w:rsidRDefault="00000000">
      <w:r>
        <w:t>Creación de un modelo secuencial de capas densas:</w:t>
      </w:r>
      <w:r>
        <w:br/>
      </w:r>
      <w:r w:rsidRPr="00461F71">
        <w:rPr>
          <w:color w:val="00B050"/>
        </w:rPr>
        <w:t xml:space="preserve">model_dl = </w:t>
      </w:r>
      <w:proofErr w:type="gramStart"/>
      <w:r w:rsidRPr="00461F71">
        <w:rPr>
          <w:color w:val="00B050"/>
        </w:rPr>
        <w:t>keras.Sequential</w:t>
      </w:r>
      <w:proofErr w:type="gramEnd"/>
      <w:r w:rsidRPr="00461F71">
        <w:rPr>
          <w:color w:val="00B050"/>
        </w:rPr>
        <w:t>([...])</w:t>
      </w:r>
      <w:r>
        <w:br/>
        <w:t>Compilación con categorical_crossentropy y entrenamiento durante 10 épocas.</w:t>
      </w:r>
      <w:r>
        <w:br/>
        <w:t xml:space="preserve">Evaluación en conjunto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precisión</w:t>
      </w:r>
      <w:proofErr w:type="spellEnd"/>
      <w:r>
        <w:t xml:space="preserve"> final.</w:t>
      </w:r>
    </w:p>
    <w:p w14:paraId="2C1600F3" w14:textId="77777777" w:rsidR="00E27B20" w:rsidRDefault="00E27B20"/>
    <w:p w14:paraId="64B9BB65" w14:textId="60B51866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9. VISUALIZACIÓN DE RESULTADOS</w:t>
      </w:r>
    </w:p>
    <w:p w14:paraId="44570023" w14:textId="294A17CD" w:rsidR="00A627DE" w:rsidRPr="00461F71" w:rsidRDefault="00000000">
      <w:pPr>
        <w:rPr>
          <w:color w:val="00B050"/>
        </w:rPr>
      </w:pPr>
      <w:proofErr w:type="spellStart"/>
      <w:r>
        <w:t>Relación</w:t>
      </w:r>
      <w:proofErr w:type="spellEnd"/>
      <w:r>
        <w:t xml:space="preserve"> entre Ratings y </w:t>
      </w:r>
      <w:proofErr w:type="spellStart"/>
      <w:r>
        <w:t>Precio</w:t>
      </w:r>
      <w:proofErr w:type="spellEnd"/>
      <w:r>
        <w:t>:</w:t>
      </w:r>
      <w:r>
        <w:br/>
      </w:r>
      <w:r w:rsidRPr="00461F71">
        <w:rPr>
          <w:color w:val="00B050"/>
        </w:rPr>
        <w:t>data['</w:t>
      </w:r>
      <w:proofErr w:type="spellStart"/>
      <w:r w:rsidRPr="00461F71">
        <w:rPr>
          <w:color w:val="00B050"/>
        </w:rPr>
        <w:t>product_price_numeric</w:t>
      </w:r>
      <w:proofErr w:type="spellEnd"/>
      <w:r w:rsidRPr="00461F71">
        <w:rPr>
          <w:color w:val="00B050"/>
        </w:rPr>
        <w:t>'] = data['</w:t>
      </w:r>
      <w:proofErr w:type="spellStart"/>
      <w:r w:rsidRPr="00461F71">
        <w:rPr>
          <w:color w:val="00B050"/>
        </w:rPr>
        <w:t>product_price</w:t>
      </w:r>
      <w:proofErr w:type="spellEnd"/>
      <w:r w:rsidRPr="00461F71">
        <w:rPr>
          <w:color w:val="00B050"/>
        </w:rPr>
        <w:t>'].replace('[^0-9.]', '', regex=True).replace('', np.nan).astype(float)</w:t>
      </w:r>
      <w:r w:rsidRPr="00461F71">
        <w:rPr>
          <w:color w:val="00B050"/>
        </w:rPr>
        <w:br/>
      </w:r>
      <w:r w:rsidRPr="00461F71">
        <w:rPr>
          <w:color w:val="00B050"/>
        </w:rPr>
        <w:lastRenderedPageBreak/>
        <w:t>plt.figure(figsize=(10, 6))</w:t>
      </w:r>
      <w:r w:rsidRPr="00461F71">
        <w:rPr>
          <w:color w:val="00B050"/>
        </w:rPr>
        <w:br/>
        <w:t>sns.scatterplot(data=data, x='product_star_rating', y='product_price_numeric')</w:t>
      </w:r>
      <w:r w:rsidRPr="00461F71">
        <w:rPr>
          <w:color w:val="00B050"/>
        </w:rPr>
        <w:br/>
        <w:t>plt.title('Gráfico de dispersión de Ratings y Precio')</w:t>
      </w:r>
      <w:r w:rsidRPr="00461F71">
        <w:rPr>
          <w:color w:val="00B050"/>
        </w:rPr>
        <w:br/>
        <w:t>plt.xlabel('Rating')</w:t>
      </w:r>
      <w:r w:rsidRPr="00461F71">
        <w:rPr>
          <w:color w:val="00B050"/>
        </w:rPr>
        <w:br/>
        <w:t>plt.ylabel('Precio')</w:t>
      </w:r>
      <w:r w:rsidRPr="00461F71">
        <w:rPr>
          <w:color w:val="00B050"/>
        </w:rPr>
        <w:br/>
        <w:t>plt.show()</w:t>
      </w:r>
      <w:r w:rsidRPr="00461F71">
        <w:rPr>
          <w:color w:val="00B050"/>
        </w:rPr>
        <w:br/>
      </w:r>
      <w:r w:rsidRPr="00461F71">
        <w:rPr>
          <w:color w:val="00B050"/>
        </w:rPr>
        <w:br/>
        <w:t>Histograma de Ratings:</w:t>
      </w:r>
      <w:r w:rsidRPr="00461F71">
        <w:rPr>
          <w:color w:val="00B050"/>
        </w:rPr>
        <w:br/>
        <w:t>plt.figure(figsize=(10, 6))</w:t>
      </w:r>
      <w:r w:rsidRPr="00461F71">
        <w:rPr>
          <w:color w:val="00B050"/>
        </w:rPr>
        <w:br/>
        <w:t>sns.histplot(data['product_star_rating'], bins=5)</w:t>
      </w:r>
      <w:r w:rsidRPr="00461F71">
        <w:rPr>
          <w:color w:val="00B050"/>
        </w:rPr>
        <w:br/>
        <w:t>plt.title('Histograma de Ratings')</w:t>
      </w:r>
      <w:r w:rsidRPr="00461F71">
        <w:rPr>
          <w:color w:val="00B050"/>
        </w:rPr>
        <w:br/>
        <w:t>plt.xlabel('Rating')</w:t>
      </w:r>
      <w:r w:rsidRPr="00461F71">
        <w:rPr>
          <w:color w:val="00B050"/>
        </w:rPr>
        <w:br/>
        <w:t>plt.ylabel('Frecuencia')</w:t>
      </w:r>
      <w:r w:rsidRPr="00461F71">
        <w:rPr>
          <w:color w:val="00B050"/>
        </w:rPr>
        <w:br/>
        <w:t>plt.show()</w:t>
      </w:r>
    </w:p>
    <w:p w14:paraId="2424A94D" w14:textId="77777777" w:rsidR="00E27B20" w:rsidRDefault="00E27B20"/>
    <w:p w14:paraId="58AD0E83" w14:textId="6A873A0C" w:rsidR="00A627DE" w:rsidRPr="00E27B20" w:rsidRDefault="00E27B20" w:rsidP="00E27B20">
      <w:pPr>
        <w:rPr>
          <w:b/>
          <w:bCs/>
          <w:color w:val="4F81BD" w:themeColor="accent1"/>
        </w:rPr>
      </w:pPr>
      <w:r w:rsidRPr="00E27B20">
        <w:rPr>
          <w:b/>
          <w:bCs/>
          <w:color w:val="4F81BD" w:themeColor="accent1"/>
        </w:rPr>
        <w:t>10. CONCLUSIÓN</w:t>
      </w:r>
    </w:p>
    <w:p w14:paraId="0212A297" w14:textId="77777777" w:rsidR="00A627DE" w:rsidRDefault="00000000">
      <w:r>
        <w:t xml:space="preserve">Se logró un análisis completo del conjunto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>:</w:t>
      </w:r>
      <w:r>
        <w:br/>
        <w:t xml:space="preserve">- </w:t>
      </w:r>
      <w:proofErr w:type="spellStart"/>
      <w:r>
        <w:t>Limpieza</w:t>
      </w:r>
      <w:proofErr w:type="spellEnd"/>
      <w:r>
        <w:t xml:space="preserve"> y preprocesamiento de datos.</w:t>
      </w:r>
      <w:r>
        <w:br/>
        <w:t>- Análisis exploratorio con gráficos de distribución y dispersión.</w:t>
      </w:r>
      <w:r>
        <w:br/>
        <w:t>- Entrenamiento y evaluación de modelos de machine learning y deep learning.</w:t>
      </w:r>
      <w:r>
        <w:br/>
        <w:t>- Procesamiento de lenguaje natural y análisis de sentimientos.</w:t>
      </w:r>
      <w:r>
        <w:br/>
        <w:t>- Visualización clara de los resultados utilizando Matplotlib y Seaborn.</w:t>
      </w:r>
      <w:r>
        <w:br/>
        <w:t>El informe evidencia la correcta integración de herramientas de Python para análisis de datos y modelado predictivo.</w:t>
      </w:r>
    </w:p>
    <w:sectPr w:rsidR="00A62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945413">
    <w:abstractNumId w:val="8"/>
  </w:num>
  <w:num w:numId="2" w16cid:durableId="1935746285">
    <w:abstractNumId w:val="6"/>
  </w:num>
  <w:num w:numId="3" w16cid:durableId="1387796265">
    <w:abstractNumId w:val="5"/>
  </w:num>
  <w:num w:numId="4" w16cid:durableId="1238130664">
    <w:abstractNumId w:val="4"/>
  </w:num>
  <w:num w:numId="5" w16cid:durableId="2113821356">
    <w:abstractNumId w:val="7"/>
  </w:num>
  <w:num w:numId="6" w16cid:durableId="556938303">
    <w:abstractNumId w:val="3"/>
  </w:num>
  <w:num w:numId="7" w16cid:durableId="1805276020">
    <w:abstractNumId w:val="2"/>
  </w:num>
  <w:num w:numId="8" w16cid:durableId="1053195704">
    <w:abstractNumId w:val="1"/>
  </w:num>
  <w:num w:numId="9" w16cid:durableId="35377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F71"/>
    <w:rsid w:val="0062563A"/>
    <w:rsid w:val="00A627DE"/>
    <w:rsid w:val="00AA1D8D"/>
    <w:rsid w:val="00B47730"/>
    <w:rsid w:val="00CB0664"/>
    <w:rsid w:val="00E27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36B4C"/>
  <w14:defaultImageDpi w14:val="300"/>
  <w15:docId w15:val="{D7BA32F3-3388-45FC-B12E-B707056E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2</cp:revision>
  <dcterms:created xsi:type="dcterms:W3CDTF">2013-12-23T23:15:00Z</dcterms:created>
  <dcterms:modified xsi:type="dcterms:W3CDTF">2025-08-27T17:24:00Z</dcterms:modified>
  <cp:category/>
</cp:coreProperties>
</file>